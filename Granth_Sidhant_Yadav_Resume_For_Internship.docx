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1FD9" w14:textId="77777777" w:rsidR="00BE79AA" w:rsidRDefault="00000000">
      <w:pPr>
        <w:pStyle w:val="Title"/>
      </w:pPr>
      <w:r>
        <w:t>Granth Sidhant Yadav</w:t>
      </w:r>
    </w:p>
    <w:p w14:paraId="7910B154" w14:textId="77777777" w:rsidR="00BE79AA" w:rsidRDefault="00000000">
      <w:r>
        <w:t>Delhi, India</w:t>
      </w:r>
      <w:r>
        <w:br/>
        <w:t>Email: granthsidhant.work@gmail.com | Phone: 9811809134</w:t>
      </w:r>
      <w:r>
        <w:br/>
        <w:t>GitHub: https://github.com/GranthSidhant</w:t>
      </w:r>
      <w:r>
        <w:br/>
        <w:t>LinkedIn: https://www.linkedin.com/in/granthsidhant/</w:t>
      </w:r>
    </w:p>
    <w:p w14:paraId="106FDA21" w14:textId="77777777" w:rsidR="00BE79AA" w:rsidRDefault="00000000">
      <w:pPr>
        <w:pStyle w:val="Heading1"/>
      </w:pPr>
      <w:r>
        <w:t>Objective</w:t>
      </w:r>
    </w:p>
    <w:p w14:paraId="2E0FEC25" w14:textId="77777777" w:rsidR="00BE79AA" w:rsidRDefault="00000000">
      <w:r>
        <w:t>Final-year BCA student at IGNOU with a solid foundation in C++, database systems, and simulation design. Actively seeking an internship opportunity where I can contribute to real-world defense-related software projects. Highly adaptable, passionate about applied learning, and proficient in understanding and applying core technical concepts, especially in AI-aligned tasks and simulation logic.</w:t>
      </w:r>
    </w:p>
    <w:p w14:paraId="33E31E36" w14:textId="77777777" w:rsidR="00BE79AA" w:rsidRDefault="00000000">
      <w:pPr>
        <w:pStyle w:val="Heading1"/>
      </w:pPr>
      <w:r>
        <w:t>Education</w:t>
      </w:r>
    </w:p>
    <w:p w14:paraId="2B0ABE22" w14:textId="77777777" w:rsidR="00BE79AA" w:rsidRDefault="00000000">
      <w:r>
        <w:t>Bachelor of Computer Applications (BCA)</w:t>
      </w:r>
      <w:r>
        <w:br/>
        <w:t>Indira Gandhi National Open University (IGNOU)</w:t>
      </w:r>
      <w:r>
        <w:br/>
        <w:t>Final Year</w:t>
      </w:r>
    </w:p>
    <w:p w14:paraId="562CE0E3" w14:textId="77777777" w:rsidR="00BE79AA" w:rsidRDefault="00000000">
      <w:pPr>
        <w:pStyle w:val="Heading1"/>
      </w:pPr>
      <w:r>
        <w:t>Technical Skills</w:t>
      </w:r>
    </w:p>
    <w:p w14:paraId="12BC49B2" w14:textId="075B299D" w:rsidR="00BE79AA" w:rsidRDefault="00000000">
      <w:r>
        <w:t>- Programming: C++, Java, JavaScript, TypeScript (basic)</w:t>
      </w:r>
      <w:r w:rsidR="000A0A92">
        <w:t xml:space="preserve"> </w:t>
      </w:r>
      <w:r>
        <w:br/>
        <w:t>- Frontend: HTML5, CSS3, React.js, Tailwind CSS, Bootstrap</w:t>
      </w:r>
      <w:r>
        <w:br/>
        <w:t>- Backend: Java Servlets, JDBC, PHP</w:t>
      </w:r>
      <w:r>
        <w:br/>
        <w:t>- Database: MySQL, MongoDB, SQLite</w:t>
      </w:r>
      <w:r>
        <w:br/>
        <w:t>- Tools: Git, GitHub, VS Code, Eclipse, Apache Tomcat</w:t>
      </w:r>
      <w:r>
        <w:br/>
        <w:t>- Concepts: AI familiarity, Physics simulation principles, REST APIs, Responsive Design</w:t>
      </w:r>
    </w:p>
    <w:p w14:paraId="5C63F459" w14:textId="77777777" w:rsidR="00BE79AA" w:rsidRDefault="00000000">
      <w:pPr>
        <w:pStyle w:val="Heading1"/>
      </w:pPr>
      <w:r>
        <w:t>Relevant Project - Car Physics Simulation (Case Study)</w:t>
      </w:r>
    </w:p>
    <w:p w14:paraId="01A1ED80" w14:textId="77777777" w:rsidR="00BE79AA" w:rsidRDefault="00000000">
      <w:r>
        <w:t>• Designed a database schema, system flow diagram, and code architecture for a car physics simulation using Unity and C++.</w:t>
      </w:r>
      <w:r>
        <w:br/>
        <w:t>• Demonstrated knowledge of acceleration, friction, suspension, and real-world vehicle behavior modeling.</w:t>
      </w:r>
      <w:r>
        <w:br/>
        <w:t>• Created simulation logs and collision event tracking system for realistic testing and performance analysis.</w:t>
      </w:r>
      <w:r>
        <w:br/>
        <w:t>• Delivered a structured implementation plan, benchmarking against arcade and realistic game engines.</w:t>
      </w:r>
      <w:r>
        <w:br/>
        <w:t>• Prepared detailed printed report and documentation for defense-oriented simulation project discussion.</w:t>
      </w:r>
    </w:p>
    <w:p w14:paraId="3C2101F2" w14:textId="77777777" w:rsidR="00BE79AA" w:rsidRDefault="00000000">
      <w:pPr>
        <w:pStyle w:val="Heading1"/>
      </w:pPr>
      <w:r>
        <w:lastRenderedPageBreak/>
        <w:t>Other Projects</w:t>
      </w:r>
    </w:p>
    <w:p w14:paraId="59546E77" w14:textId="77777777" w:rsidR="00BE79AA" w:rsidRDefault="00000000">
      <w:r>
        <w:t>• St Lucia Medical Centre – Healthcare web app with appointment and payment integration.</w:t>
      </w:r>
      <w:r>
        <w:br/>
        <w:t>• Heritage Bank Web App – Net banking simulation with secure transactions.</w:t>
      </w:r>
      <w:r>
        <w:br/>
        <w:t>• Netflix &amp; Amazon Clones – Feature-rich UI development using React.</w:t>
      </w:r>
      <w:r>
        <w:br/>
        <w:t>• Weather App – Real-time weather dashboard using JS and APIs.</w:t>
      </w:r>
      <w:r>
        <w:br/>
        <w:t>• To-Do List – CRUD-based task manager with local storage.</w:t>
      </w:r>
    </w:p>
    <w:p w14:paraId="171EB076" w14:textId="77777777" w:rsidR="00BE79AA" w:rsidRDefault="00000000">
      <w:pPr>
        <w:pStyle w:val="Heading1"/>
      </w:pPr>
      <w:r>
        <w:t>Strengths</w:t>
      </w:r>
    </w:p>
    <w:p w14:paraId="0F64618F" w14:textId="77777777" w:rsidR="00BE79AA" w:rsidRDefault="00000000">
      <w:r>
        <w:t>• Quick at learning and implementing new concepts</w:t>
      </w:r>
      <w:r>
        <w:br/>
        <w:t>• Friendly with AI-related tasks and eager to explore machine learning in future projects</w:t>
      </w:r>
      <w:r>
        <w:br/>
        <w:t>• Strong communication skills with fluency in English</w:t>
      </w:r>
      <w:r>
        <w:br/>
        <w:t>• Reliable and consistent team player with independent problem-solving ability</w:t>
      </w:r>
      <w:r>
        <w:br/>
        <w:t>• Strong motivation to contribute in real-world, high-impact software environments</w:t>
      </w:r>
    </w:p>
    <w:sectPr w:rsidR="00BE79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44684">
    <w:abstractNumId w:val="8"/>
  </w:num>
  <w:num w:numId="2" w16cid:durableId="690842077">
    <w:abstractNumId w:val="6"/>
  </w:num>
  <w:num w:numId="3" w16cid:durableId="1580601537">
    <w:abstractNumId w:val="5"/>
  </w:num>
  <w:num w:numId="4" w16cid:durableId="1569074110">
    <w:abstractNumId w:val="4"/>
  </w:num>
  <w:num w:numId="5" w16cid:durableId="28574937">
    <w:abstractNumId w:val="7"/>
  </w:num>
  <w:num w:numId="6" w16cid:durableId="1510023937">
    <w:abstractNumId w:val="3"/>
  </w:num>
  <w:num w:numId="7" w16cid:durableId="1601255627">
    <w:abstractNumId w:val="2"/>
  </w:num>
  <w:num w:numId="8" w16cid:durableId="471604835">
    <w:abstractNumId w:val="1"/>
  </w:num>
  <w:num w:numId="9" w16cid:durableId="114708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A92"/>
    <w:rsid w:val="0015074B"/>
    <w:rsid w:val="0029639D"/>
    <w:rsid w:val="00326F90"/>
    <w:rsid w:val="008902B9"/>
    <w:rsid w:val="00AA1D8D"/>
    <w:rsid w:val="00B47730"/>
    <w:rsid w:val="00BE79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7B874"/>
  <w14:defaultImageDpi w14:val="300"/>
  <w15:docId w15:val="{19FC710E-4150-45F6-9829-E6CB5952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Granth Sidhant Yadav</cp:lastModifiedBy>
  <cp:revision>2</cp:revision>
  <dcterms:created xsi:type="dcterms:W3CDTF">2013-12-23T23:15:00Z</dcterms:created>
  <dcterms:modified xsi:type="dcterms:W3CDTF">2025-06-07T19:05:00Z</dcterms:modified>
  <cp:category/>
</cp:coreProperties>
</file>