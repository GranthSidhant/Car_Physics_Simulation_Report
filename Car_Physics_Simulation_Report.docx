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87CD" w14:textId="77777777" w:rsidR="00B2406E" w:rsidRPr="00FE3454" w:rsidRDefault="00000000">
      <w:pPr>
        <w:pStyle w:val="Title"/>
        <w:rPr>
          <w:sz w:val="72"/>
          <w:szCs w:val="72"/>
        </w:rPr>
      </w:pPr>
      <w:r w:rsidRPr="00FE3454">
        <w:rPr>
          <w:sz w:val="72"/>
          <w:szCs w:val="72"/>
        </w:rPr>
        <w:t>Case Study Report</w:t>
      </w:r>
    </w:p>
    <w:p w14:paraId="7AC1A0E8" w14:textId="7AB09EB5" w:rsidR="00B2406E" w:rsidRPr="00FE3454" w:rsidRDefault="00000000">
      <w:pPr>
        <w:rPr>
          <w:b/>
          <w:bCs/>
          <w:sz w:val="32"/>
          <w:szCs w:val="32"/>
        </w:rPr>
      </w:pPr>
      <w:r w:rsidRPr="00FE3454">
        <w:rPr>
          <w:b/>
          <w:bCs/>
          <w:sz w:val="32"/>
          <w:szCs w:val="32"/>
        </w:rPr>
        <w:t>Title: Car Physics Simulation</w:t>
      </w:r>
      <w:r w:rsidRPr="00FE3454">
        <w:rPr>
          <w:b/>
          <w:bCs/>
          <w:sz w:val="32"/>
          <w:szCs w:val="32"/>
        </w:rPr>
        <w:br/>
        <w:t>Name: Granth Sidhant Yadav</w:t>
      </w:r>
      <w:r w:rsidR="00FE3454" w:rsidRPr="00FE3454">
        <w:rPr>
          <w:b/>
          <w:bCs/>
          <w:sz w:val="32"/>
          <w:szCs w:val="32"/>
        </w:rPr>
        <w:t xml:space="preserve"> </w:t>
      </w:r>
      <w:r w:rsidRPr="00FE3454">
        <w:rPr>
          <w:b/>
          <w:bCs/>
          <w:sz w:val="32"/>
          <w:szCs w:val="32"/>
        </w:rPr>
        <w:br/>
        <w:t>Date: 8th June 2025</w:t>
      </w:r>
    </w:p>
    <w:p w14:paraId="28B88AD7" w14:textId="77777777" w:rsidR="00454376" w:rsidRDefault="00000000" w:rsidP="00454376">
      <w:pPr>
        <w:pStyle w:val="Heading1"/>
      </w:pPr>
      <w:r>
        <w:br w:type="page"/>
      </w:r>
      <w:r w:rsidR="00454376">
        <w:lastRenderedPageBreak/>
        <w:t>Introduction</w:t>
      </w:r>
    </w:p>
    <w:p w14:paraId="0D95EFE6" w14:textId="5953A1BC" w:rsidR="00454376" w:rsidRDefault="00454376">
      <w:r>
        <w:t>This case study presents a simplified car physics simulation in a game environment using Unity and C++. The goal is to model realistic vehicle behavior such as acceleration, braking, friction, suspension, and collisions. As a BCA final-year student with strong knowledge of C++ and databases, this report interprets the case study and presents a plan using my existing technical domain.</w:t>
      </w:r>
    </w:p>
    <w:p w14:paraId="2B690260" w14:textId="77777777" w:rsidR="00B2406E" w:rsidRDefault="00000000">
      <w:pPr>
        <w:pStyle w:val="Heading1"/>
      </w:pPr>
      <w:r>
        <w:t>Case Study Interpretation</w:t>
      </w:r>
    </w:p>
    <w:p w14:paraId="768CEDDF" w14:textId="77777777" w:rsidR="00B2406E" w:rsidRDefault="00000000">
      <w:r>
        <w:t>The simulation models how a car moves and reacts to its surroundings using physics principles. Unity is used for rendering and physics interactions, while C++ is used for implementing core physics calculations. Although I have no prior experience with Unity, I understand the physics involved, such as Newton's laws, friction, and collisions.</w:t>
      </w:r>
    </w:p>
    <w:p w14:paraId="178E6B6A" w14:textId="77777777" w:rsidR="00B2406E" w:rsidRDefault="00000000">
      <w:pPr>
        <w:pStyle w:val="Heading1"/>
      </w:pPr>
      <w:r>
        <w:t>Database Schema Design</w:t>
      </w:r>
    </w:p>
    <w:p w14:paraId="7D31607A" w14:textId="6A4F29DE" w:rsidR="00FE3454" w:rsidRDefault="00000000">
      <w:r>
        <w:t>This schema helps log vehicle test results, collision data, and simulation metrics.</w:t>
      </w:r>
    </w:p>
    <w:p w14:paraId="4DCC4AA9" w14:textId="77777777" w:rsidR="00454376" w:rsidRPr="00454376" w:rsidRDefault="00454376" w:rsidP="00454376">
      <w:pPr>
        <w:rPr>
          <w:b/>
          <w:bCs/>
          <w:sz w:val="24"/>
          <w:szCs w:val="24"/>
        </w:rPr>
      </w:pPr>
      <w:r w:rsidRPr="00454376">
        <w:rPr>
          <w:b/>
          <w:bCs/>
          <w:sz w:val="24"/>
          <w:szCs w:val="24"/>
        </w:rPr>
        <w:t>Vehicles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2"/>
      </w:tblGrid>
      <w:tr w:rsidR="00454376" w:rsidRPr="00454376" w14:paraId="24B7AD7D" w14:textId="77777777" w:rsidTr="00454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hideMark/>
          </w:tcPr>
          <w:p w14:paraId="31591D2C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Column Name</w:t>
            </w:r>
          </w:p>
        </w:tc>
        <w:tc>
          <w:tcPr>
            <w:tcW w:w="2392" w:type="dxa"/>
            <w:hideMark/>
          </w:tcPr>
          <w:p w14:paraId="42C0EA6A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Data Type</w:t>
            </w:r>
          </w:p>
        </w:tc>
        <w:tc>
          <w:tcPr>
            <w:tcW w:w="2392" w:type="dxa"/>
            <w:hideMark/>
          </w:tcPr>
          <w:p w14:paraId="7DEDBEA5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Description</w:t>
            </w:r>
          </w:p>
        </w:tc>
      </w:tr>
      <w:tr w:rsidR="00454376" w:rsidRPr="00454376" w14:paraId="2BEE356F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hideMark/>
          </w:tcPr>
          <w:p w14:paraId="35875D77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vehicle_id</w:t>
            </w:r>
            <w:proofErr w:type="spellEnd"/>
          </w:p>
        </w:tc>
        <w:tc>
          <w:tcPr>
            <w:tcW w:w="2392" w:type="dxa"/>
            <w:hideMark/>
          </w:tcPr>
          <w:p w14:paraId="25197BE5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 (PK)</w:t>
            </w:r>
          </w:p>
        </w:tc>
        <w:tc>
          <w:tcPr>
            <w:tcW w:w="2392" w:type="dxa"/>
            <w:hideMark/>
          </w:tcPr>
          <w:p w14:paraId="5DB2B59D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Unique vehicle ID</w:t>
            </w:r>
          </w:p>
        </w:tc>
      </w:tr>
      <w:tr w:rsidR="00454376" w:rsidRPr="00454376" w14:paraId="3B60699F" w14:textId="77777777" w:rsidTr="0045437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hideMark/>
          </w:tcPr>
          <w:p w14:paraId="6C849E4A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model_name</w:t>
            </w:r>
            <w:proofErr w:type="spellEnd"/>
          </w:p>
        </w:tc>
        <w:tc>
          <w:tcPr>
            <w:tcW w:w="2392" w:type="dxa"/>
            <w:hideMark/>
          </w:tcPr>
          <w:p w14:paraId="36B97B36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VARCHAR</w:t>
            </w:r>
          </w:p>
        </w:tc>
        <w:tc>
          <w:tcPr>
            <w:tcW w:w="2392" w:type="dxa"/>
            <w:hideMark/>
          </w:tcPr>
          <w:p w14:paraId="04B8AA0D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Name of vehicle model</w:t>
            </w:r>
          </w:p>
        </w:tc>
      </w:tr>
      <w:tr w:rsidR="00454376" w:rsidRPr="00454376" w14:paraId="49C5E158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hideMark/>
          </w:tcPr>
          <w:p w14:paraId="7CC0DBBD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mass</w:t>
            </w:r>
          </w:p>
        </w:tc>
        <w:tc>
          <w:tcPr>
            <w:tcW w:w="2392" w:type="dxa"/>
            <w:hideMark/>
          </w:tcPr>
          <w:p w14:paraId="0DBADFD8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FLOAT</w:t>
            </w:r>
          </w:p>
        </w:tc>
        <w:tc>
          <w:tcPr>
            <w:tcW w:w="2392" w:type="dxa"/>
            <w:hideMark/>
          </w:tcPr>
          <w:p w14:paraId="552A1073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Vehicle mass in kg</w:t>
            </w:r>
          </w:p>
        </w:tc>
      </w:tr>
      <w:tr w:rsidR="00454376" w:rsidRPr="00454376" w14:paraId="533762A8" w14:textId="77777777" w:rsidTr="0045437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hideMark/>
          </w:tcPr>
          <w:p w14:paraId="4762D771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engine_power</w:t>
            </w:r>
            <w:proofErr w:type="spellEnd"/>
          </w:p>
        </w:tc>
        <w:tc>
          <w:tcPr>
            <w:tcW w:w="2392" w:type="dxa"/>
            <w:hideMark/>
          </w:tcPr>
          <w:p w14:paraId="35EFE829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FLOAT</w:t>
            </w:r>
          </w:p>
        </w:tc>
        <w:tc>
          <w:tcPr>
            <w:tcW w:w="2392" w:type="dxa"/>
            <w:hideMark/>
          </w:tcPr>
          <w:p w14:paraId="4FAA4C21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Power of the engine</w:t>
            </w:r>
          </w:p>
        </w:tc>
      </w:tr>
    </w:tbl>
    <w:p w14:paraId="0ED0AA9D" w14:textId="78708F45" w:rsidR="00454376" w:rsidRPr="00454376" w:rsidRDefault="00454376" w:rsidP="00454376">
      <w:pPr>
        <w:rPr>
          <w:b/>
          <w:bCs/>
          <w:sz w:val="24"/>
          <w:szCs w:val="24"/>
        </w:rPr>
      </w:pPr>
      <w:proofErr w:type="spellStart"/>
      <w:r w:rsidRPr="00454376">
        <w:rPr>
          <w:b/>
          <w:bCs/>
          <w:sz w:val="24"/>
          <w:szCs w:val="24"/>
        </w:rPr>
        <w:t>Simulation_Logs</w:t>
      </w:r>
      <w:proofErr w:type="spellEnd"/>
      <w:r w:rsidRPr="00454376">
        <w:rPr>
          <w:b/>
          <w:bCs/>
          <w:sz w:val="24"/>
          <w:szCs w:val="24"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4376" w:rsidRPr="00454376" w14:paraId="7A719B98" w14:textId="77777777" w:rsidTr="00454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62E0BDE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Column Name</w:t>
            </w:r>
          </w:p>
        </w:tc>
        <w:tc>
          <w:tcPr>
            <w:tcW w:w="2880" w:type="dxa"/>
            <w:hideMark/>
          </w:tcPr>
          <w:p w14:paraId="5F8A44C0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Data Type</w:t>
            </w:r>
          </w:p>
        </w:tc>
        <w:tc>
          <w:tcPr>
            <w:tcW w:w="2880" w:type="dxa"/>
            <w:hideMark/>
          </w:tcPr>
          <w:p w14:paraId="567C5264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Description</w:t>
            </w:r>
          </w:p>
        </w:tc>
      </w:tr>
      <w:tr w:rsidR="00454376" w:rsidRPr="00454376" w14:paraId="4B5F5721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36B0B2E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log_id</w:t>
            </w:r>
            <w:proofErr w:type="spellEnd"/>
          </w:p>
        </w:tc>
        <w:tc>
          <w:tcPr>
            <w:tcW w:w="2880" w:type="dxa"/>
            <w:hideMark/>
          </w:tcPr>
          <w:p w14:paraId="6C98D261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 (PK)</w:t>
            </w:r>
          </w:p>
        </w:tc>
        <w:tc>
          <w:tcPr>
            <w:tcW w:w="2880" w:type="dxa"/>
            <w:hideMark/>
          </w:tcPr>
          <w:p w14:paraId="3DCBB804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Unique log ID</w:t>
            </w:r>
          </w:p>
        </w:tc>
      </w:tr>
      <w:tr w:rsidR="00454376" w:rsidRPr="00454376" w14:paraId="2E90E03B" w14:textId="77777777" w:rsidTr="0045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9E797D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vehicle_id</w:t>
            </w:r>
            <w:proofErr w:type="spellEnd"/>
          </w:p>
        </w:tc>
        <w:tc>
          <w:tcPr>
            <w:tcW w:w="2880" w:type="dxa"/>
            <w:hideMark/>
          </w:tcPr>
          <w:p w14:paraId="11A7647D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 (FK)</w:t>
            </w:r>
          </w:p>
        </w:tc>
        <w:tc>
          <w:tcPr>
            <w:tcW w:w="2880" w:type="dxa"/>
            <w:hideMark/>
          </w:tcPr>
          <w:p w14:paraId="5DC6CC1A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Link to Vehicles</w:t>
            </w:r>
          </w:p>
        </w:tc>
      </w:tr>
      <w:tr w:rsidR="00454376" w:rsidRPr="00454376" w14:paraId="07E93AA7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6F708A9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2880" w:type="dxa"/>
            <w:hideMark/>
          </w:tcPr>
          <w:p w14:paraId="4E13EAF9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DATETIME</w:t>
            </w:r>
          </w:p>
        </w:tc>
        <w:tc>
          <w:tcPr>
            <w:tcW w:w="2880" w:type="dxa"/>
            <w:hideMark/>
          </w:tcPr>
          <w:p w14:paraId="6D2A3968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Start of simulation</w:t>
            </w:r>
          </w:p>
        </w:tc>
      </w:tr>
      <w:tr w:rsidR="00454376" w:rsidRPr="00454376" w14:paraId="4ECAD431" w14:textId="77777777" w:rsidTr="0045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197BD37D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duration_sec</w:t>
            </w:r>
            <w:proofErr w:type="spellEnd"/>
          </w:p>
        </w:tc>
        <w:tc>
          <w:tcPr>
            <w:tcW w:w="2880" w:type="dxa"/>
            <w:hideMark/>
          </w:tcPr>
          <w:p w14:paraId="3E6D2C71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</w:t>
            </w:r>
          </w:p>
        </w:tc>
        <w:tc>
          <w:tcPr>
            <w:tcW w:w="2880" w:type="dxa"/>
            <w:hideMark/>
          </w:tcPr>
          <w:p w14:paraId="7D4EB035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Duration in seconds</w:t>
            </w:r>
          </w:p>
        </w:tc>
      </w:tr>
      <w:tr w:rsidR="00454376" w:rsidRPr="00454376" w14:paraId="67302A4F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63B4E37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surface_type</w:t>
            </w:r>
            <w:proofErr w:type="spellEnd"/>
          </w:p>
        </w:tc>
        <w:tc>
          <w:tcPr>
            <w:tcW w:w="2880" w:type="dxa"/>
            <w:hideMark/>
          </w:tcPr>
          <w:p w14:paraId="3C347BD5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VARCHAR</w:t>
            </w:r>
          </w:p>
        </w:tc>
        <w:tc>
          <w:tcPr>
            <w:tcW w:w="2880" w:type="dxa"/>
            <w:hideMark/>
          </w:tcPr>
          <w:p w14:paraId="447F6AC7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Asphalt, Dirt, etc.</w:t>
            </w:r>
          </w:p>
        </w:tc>
      </w:tr>
      <w:tr w:rsidR="00454376" w:rsidRPr="00454376" w14:paraId="746EBEA2" w14:textId="77777777" w:rsidTr="0045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DD4069F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max_speed</w:t>
            </w:r>
            <w:proofErr w:type="spellEnd"/>
          </w:p>
        </w:tc>
        <w:tc>
          <w:tcPr>
            <w:tcW w:w="2880" w:type="dxa"/>
            <w:hideMark/>
          </w:tcPr>
          <w:p w14:paraId="0A0EC726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FLOAT</w:t>
            </w:r>
          </w:p>
        </w:tc>
        <w:tc>
          <w:tcPr>
            <w:tcW w:w="2880" w:type="dxa"/>
            <w:hideMark/>
          </w:tcPr>
          <w:p w14:paraId="73FAB7EC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Max speed during simulation</w:t>
            </w:r>
          </w:p>
        </w:tc>
      </w:tr>
      <w:tr w:rsidR="00454376" w:rsidRPr="00454376" w14:paraId="35DB1A29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7944E40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collisions</w:t>
            </w:r>
          </w:p>
        </w:tc>
        <w:tc>
          <w:tcPr>
            <w:tcW w:w="2880" w:type="dxa"/>
            <w:hideMark/>
          </w:tcPr>
          <w:p w14:paraId="6F8AE1C3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</w:t>
            </w:r>
          </w:p>
        </w:tc>
        <w:tc>
          <w:tcPr>
            <w:tcW w:w="2880" w:type="dxa"/>
            <w:hideMark/>
          </w:tcPr>
          <w:p w14:paraId="3E03E0FD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Collision count</w:t>
            </w:r>
          </w:p>
        </w:tc>
      </w:tr>
    </w:tbl>
    <w:p w14:paraId="323169CE" w14:textId="77777777" w:rsidR="00454376" w:rsidRDefault="00454376" w:rsidP="00454376">
      <w:pPr>
        <w:rPr>
          <w:b/>
          <w:bCs/>
          <w:sz w:val="20"/>
          <w:szCs w:val="20"/>
        </w:rPr>
      </w:pPr>
    </w:p>
    <w:p w14:paraId="2D3A34C3" w14:textId="77777777" w:rsidR="00454376" w:rsidRDefault="00454376" w:rsidP="00454376">
      <w:pPr>
        <w:rPr>
          <w:b/>
          <w:bCs/>
          <w:sz w:val="20"/>
          <w:szCs w:val="20"/>
        </w:rPr>
      </w:pPr>
    </w:p>
    <w:p w14:paraId="7C6F22B2" w14:textId="77777777" w:rsidR="00454376" w:rsidRDefault="00454376" w:rsidP="00454376">
      <w:pPr>
        <w:rPr>
          <w:b/>
          <w:bCs/>
          <w:sz w:val="20"/>
          <w:szCs w:val="20"/>
        </w:rPr>
      </w:pPr>
    </w:p>
    <w:p w14:paraId="761CEB31" w14:textId="77777777" w:rsidR="00454376" w:rsidRDefault="00454376" w:rsidP="00454376">
      <w:pPr>
        <w:rPr>
          <w:b/>
          <w:bCs/>
          <w:sz w:val="20"/>
          <w:szCs w:val="20"/>
        </w:rPr>
      </w:pPr>
    </w:p>
    <w:p w14:paraId="31875EFA" w14:textId="2CB4D941" w:rsidR="00454376" w:rsidRPr="00454376" w:rsidRDefault="00454376" w:rsidP="00454376">
      <w:pPr>
        <w:rPr>
          <w:b/>
          <w:bCs/>
          <w:sz w:val="24"/>
          <w:szCs w:val="24"/>
        </w:rPr>
      </w:pPr>
      <w:proofErr w:type="spellStart"/>
      <w:r w:rsidRPr="00454376">
        <w:rPr>
          <w:b/>
          <w:bCs/>
          <w:sz w:val="24"/>
          <w:szCs w:val="24"/>
        </w:rPr>
        <w:lastRenderedPageBreak/>
        <w:t>Collision_Events</w:t>
      </w:r>
      <w:proofErr w:type="spellEnd"/>
      <w:r w:rsidRPr="00454376">
        <w:rPr>
          <w:b/>
          <w:bCs/>
          <w:sz w:val="24"/>
          <w:szCs w:val="24"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4376" w:rsidRPr="00454376" w14:paraId="00DB99BC" w14:textId="77777777" w:rsidTr="00454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1536C9F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Column Name</w:t>
            </w:r>
          </w:p>
        </w:tc>
        <w:tc>
          <w:tcPr>
            <w:tcW w:w="2880" w:type="dxa"/>
            <w:hideMark/>
          </w:tcPr>
          <w:p w14:paraId="687AD465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Data Type</w:t>
            </w:r>
          </w:p>
        </w:tc>
        <w:tc>
          <w:tcPr>
            <w:tcW w:w="2880" w:type="dxa"/>
            <w:hideMark/>
          </w:tcPr>
          <w:p w14:paraId="4B330F37" w14:textId="77777777" w:rsidR="00454376" w:rsidRPr="00454376" w:rsidRDefault="00454376" w:rsidP="00454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Description</w:t>
            </w:r>
          </w:p>
        </w:tc>
      </w:tr>
      <w:tr w:rsidR="00454376" w:rsidRPr="00454376" w14:paraId="446B9AD4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3A5723B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2880" w:type="dxa"/>
            <w:hideMark/>
          </w:tcPr>
          <w:p w14:paraId="7D1BE5FF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 (PK)</w:t>
            </w:r>
          </w:p>
        </w:tc>
        <w:tc>
          <w:tcPr>
            <w:tcW w:w="2880" w:type="dxa"/>
            <w:hideMark/>
          </w:tcPr>
          <w:p w14:paraId="3253658D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Unique ID for each collision</w:t>
            </w:r>
          </w:p>
        </w:tc>
      </w:tr>
      <w:tr w:rsidR="00454376" w:rsidRPr="00454376" w14:paraId="63F798C3" w14:textId="77777777" w:rsidTr="0045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F1F913A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log_id</w:t>
            </w:r>
            <w:proofErr w:type="spellEnd"/>
          </w:p>
        </w:tc>
        <w:tc>
          <w:tcPr>
            <w:tcW w:w="2880" w:type="dxa"/>
            <w:hideMark/>
          </w:tcPr>
          <w:p w14:paraId="29135296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INT (FK)</w:t>
            </w:r>
          </w:p>
        </w:tc>
        <w:tc>
          <w:tcPr>
            <w:tcW w:w="2880" w:type="dxa"/>
            <w:hideMark/>
          </w:tcPr>
          <w:p w14:paraId="65540959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Link to Simulation Logs</w:t>
            </w:r>
          </w:p>
        </w:tc>
      </w:tr>
      <w:tr w:rsidR="00454376" w:rsidRPr="00454376" w14:paraId="756F47E4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CAC4D3A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impact_force</w:t>
            </w:r>
            <w:proofErr w:type="spellEnd"/>
          </w:p>
        </w:tc>
        <w:tc>
          <w:tcPr>
            <w:tcW w:w="2880" w:type="dxa"/>
            <w:hideMark/>
          </w:tcPr>
          <w:p w14:paraId="691B827C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FLOAT</w:t>
            </w:r>
          </w:p>
        </w:tc>
        <w:tc>
          <w:tcPr>
            <w:tcW w:w="2880" w:type="dxa"/>
            <w:hideMark/>
          </w:tcPr>
          <w:p w14:paraId="5F69B5C6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Force in Newtons</w:t>
            </w:r>
          </w:p>
        </w:tc>
      </w:tr>
      <w:tr w:rsidR="00454376" w:rsidRPr="00454376" w14:paraId="4A7960F5" w14:textId="77777777" w:rsidTr="0045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925E34C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collision_angle</w:t>
            </w:r>
            <w:proofErr w:type="spellEnd"/>
          </w:p>
        </w:tc>
        <w:tc>
          <w:tcPr>
            <w:tcW w:w="2880" w:type="dxa"/>
            <w:hideMark/>
          </w:tcPr>
          <w:p w14:paraId="4D8DC2FC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FLOAT</w:t>
            </w:r>
          </w:p>
        </w:tc>
        <w:tc>
          <w:tcPr>
            <w:tcW w:w="2880" w:type="dxa"/>
            <w:hideMark/>
          </w:tcPr>
          <w:p w14:paraId="527E185C" w14:textId="77777777" w:rsidR="00454376" w:rsidRPr="00454376" w:rsidRDefault="00454376" w:rsidP="00454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Angle of impact</w:t>
            </w:r>
          </w:p>
        </w:tc>
      </w:tr>
      <w:tr w:rsidR="00454376" w:rsidRPr="00454376" w14:paraId="0ABFB572" w14:textId="77777777" w:rsidTr="0045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D89612F" w14:textId="77777777" w:rsidR="00454376" w:rsidRPr="00454376" w:rsidRDefault="00454376" w:rsidP="00454376">
            <w:pPr>
              <w:spacing w:after="200" w:line="276" w:lineRule="auto"/>
              <w:rPr>
                <w:sz w:val="20"/>
                <w:szCs w:val="20"/>
              </w:rPr>
            </w:pPr>
            <w:proofErr w:type="spellStart"/>
            <w:r w:rsidRPr="00454376">
              <w:rPr>
                <w:sz w:val="20"/>
                <w:szCs w:val="20"/>
              </w:rPr>
              <w:t>damage_level</w:t>
            </w:r>
            <w:proofErr w:type="spellEnd"/>
          </w:p>
        </w:tc>
        <w:tc>
          <w:tcPr>
            <w:tcW w:w="2880" w:type="dxa"/>
            <w:hideMark/>
          </w:tcPr>
          <w:p w14:paraId="0A621B2C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VARCHAR</w:t>
            </w:r>
          </w:p>
        </w:tc>
        <w:tc>
          <w:tcPr>
            <w:tcW w:w="2880" w:type="dxa"/>
            <w:hideMark/>
          </w:tcPr>
          <w:p w14:paraId="70B92B51" w14:textId="77777777" w:rsidR="00454376" w:rsidRPr="00454376" w:rsidRDefault="00454376" w:rsidP="00454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4376">
              <w:rPr>
                <w:sz w:val="20"/>
                <w:szCs w:val="20"/>
              </w:rPr>
              <w:t>Low / Medium / High</w:t>
            </w:r>
          </w:p>
        </w:tc>
      </w:tr>
    </w:tbl>
    <w:p w14:paraId="5A4A8103" w14:textId="7A062C18" w:rsidR="00B2406E" w:rsidRDefault="00000000">
      <w:pPr>
        <w:pStyle w:val="Heading1"/>
      </w:pPr>
      <w:r>
        <w:t>System Flow Diagram</w:t>
      </w:r>
    </w:p>
    <w:p w14:paraId="774439BC" w14:textId="77777777" w:rsidR="00B2406E" w:rsidRDefault="00000000">
      <w:r>
        <w:t>System flow steps:</w:t>
      </w:r>
    </w:p>
    <w:p w14:paraId="2CC7003E" w14:textId="47519868" w:rsidR="00FE3454" w:rsidRDefault="00000000" w:rsidP="00FE3454">
      <w:pPr>
        <w:pStyle w:val="ListBullet"/>
      </w:pPr>
      <w:r>
        <w:t>1. Start Simulation → 2. Load Car Model → 3. Apply Physics (acceleration, friction, collision) → 4. Record Data → 5. Display in UI / Export to DB</w:t>
      </w:r>
    </w:p>
    <w:p w14:paraId="66A3D8DF" w14:textId="77777777" w:rsidR="00FE3454" w:rsidRDefault="00FE3454" w:rsidP="00FE3454">
      <w:pPr>
        <w:pStyle w:val="ListBullet"/>
      </w:pPr>
      <w:r>
        <w:t>[User Input (Keyboard / Controller)]</w:t>
      </w:r>
      <w:r>
        <w:br/>
        <w:t xml:space="preserve">        ↓</w:t>
      </w:r>
      <w:r>
        <w:br/>
        <w:t>[C++ Logic Layer]</w:t>
      </w:r>
      <w:r>
        <w:br/>
        <w:t>- Calculates acceleration, braking</w:t>
      </w:r>
      <w:r>
        <w:br/>
        <w:t>- Applies physics equations</w:t>
      </w:r>
      <w:r>
        <w:br/>
        <w:t xml:space="preserve">        ↓</w:t>
      </w:r>
      <w:r>
        <w:br/>
        <w:t>[Unity Engine]</w:t>
      </w:r>
      <w:r>
        <w:br/>
        <w:t>- Renders car visuals</w:t>
      </w:r>
      <w:r>
        <w:br/>
        <w:t>- Handles collisions &amp; suspension</w:t>
      </w:r>
      <w:r>
        <w:br/>
        <w:t xml:space="preserve">        ↓</w:t>
      </w:r>
      <w:r>
        <w:br/>
        <w:t>[Simulation Outputs]</w:t>
      </w:r>
      <w:r>
        <w:br/>
        <w:t>- Shows live car movement and reactions</w:t>
      </w:r>
      <w:r>
        <w:br/>
        <w:t xml:space="preserve">        ↓</w:t>
      </w:r>
      <w:r>
        <w:br/>
        <w:t>[Logging System (Optional)]</w:t>
      </w:r>
      <w:r>
        <w:br/>
        <w:t>- Stores simulation metrics</w:t>
      </w:r>
      <w:r>
        <w:br/>
        <w:t xml:space="preserve">        ↓</w:t>
      </w:r>
      <w:r>
        <w:br/>
        <w:t>[Database (MySQL or MongoDB)]</w:t>
      </w:r>
    </w:p>
    <w:p w14:paraId="5A2F60DD" w14:textId="77777777" w:rsidR="00FE3454" w:rsidRDefault="00FE3454" w:rsidP="00FE3454">
      <w:pPr>
        <w:pStyle w:val="ListBullet"/>
        <w:numPr>
          <w:ilvl w:val="0"/>
          <w:numId w:val="0"/>
        </w:numPr>
        <w:ind w:left="360"/>
      </w:pPr>
    </w:p>
    <w:p w14:paraId="1FE975C0" w14:textId="77777777" w:rsidR="00B2406E" w:rsidRDefault="00000000">
      <w:pPr>
        <w:pStyle w:val="Heading1"/>
      </w:pPr>
      <w:r>
        <w:t>Code Architecture</w:t>
      </w:r>
    </w:p>
    <w:p w14:paraId="5A56F7E7" w14:textId="77777777" w:rsidR="00B2406E" w:rsidRDefault="00000000">
      <w:r>
        <w:t>• C++ Module: Contains core physics logic (force, collision response)</w:t>
      </w:r>
      <w:r>
        <w:br/>
        <w:t>• Unity Frontend: Handles visuals, interactions, and Unity physics engine (Wheel Collider, Rigidbody)</w:t>
      </w:r>
      <w:r>
        <w:br/>
        <w:t>• Database Layer: Logs outputs of simulation for testing and analysis</w:t>
      </w:r>
    </w:p>
    <w:p w14:paraId="557138C0" w14:textId="77777777" w:rsidR="00B2406E" w:rsidRDefault="00000000">
      <w:pPr>
        <w:pStyle w:val="Heading1"/>
      </w:pPr>
      <w:r>
        <w:t>Ground Work &amp; Benchmarking</w:t>
      </w:r>
    </w:p>
    <w:p w14:paraId="739B03CD" w14:textId="77777777" w:rsidR="00B2406E" w:rsidRDefault="00000000">
      <w:r>
        <w:t>**Ground Work:**</w:t>
      </w:r>
      <w:r>
        <w:br/>
        <w:t>Understanding physics concepts like Newton’s laws, friction types, and basic suspension behavior.</w:t>
      </w:r>
    </w:p>
    <w:p w14:paraId="1CEDB873" w14:textId="77777777" w:rsidR="00B2406E" w:rsidRDefault="00000000">
      <w:r>
        <w:lastRenderedPageBreak/>
        <w:t>**Benchmarking Insight:**</w:t>
      </w:r>
    </w:p>
    <w:p w14:paraId="66C9D9AF" w14:textId="77777777" w:rsidR="00B2406E" w:rsidRDefault="00000000">
      <w:r>
        <w:t>Benchmarking means comparing your simulation model with existing systems to understand industry best practices and performance expectations.</w:t>
      </w:r>
      <w:r>
        <w:br/>
      </w:r>
      <w:r>
        <w:br/>
        <w:t>1. Arcade vs Realistic Simulations:</w:t>
      </w:r>
      <w:r>
        <w:br/>
        <w:t>Arcade-style games (e.g., NFS, GTA) use simplified physics for fun gameplay. Realistic games (e.g., Assetto Corsa, BeamNG.drive) focus on detailed vehicle dynamics.</w:t>
      </w:r>
      <w:r>
        <w:br/>
        <w:t>→ Insight: Choose simplicity or realism based on purpose.</w:t>
      </w:r>
      <w:r>
        <w:br/>
      </w:r>
      <w:r>
        <w:br/>
        <w:t>2. Game Engine Comparison:</w:t>
      </w:r>
      <w:r>
        <w:br/>
        <w:t>Unity offers easy tools like Rigidbody and Wheel Collider. Custom engines (via C++) give control but are complex.</w:t>
      </w:r>
      <w:r>
        <w:br/>
        <w:t>→ Insight: Unity tools offer faster setup, good for learning.</w:t>
      </w:r>
      <w:r>
        <w:br/>
      </w:r>
      <w:r>
        <w:br/>
        <w:t>3. Performance vs Accuracy:</w:t>
      </w:r>
      <w:r>
        <w:br/>
        <w:t>Detailed physics need more computing power. Balancing accuracy and smooth performance is key.</w:t>
      </w:r>
      <w:r>
        <w:br/>
        <w:t>→ Insight: Realism should be believable, not overly complex.</w:t>
      </w:r>
    </w:p>
    <w:p w14:paraId="68B0FA78" w14:textId="77777777" w:rsidR="00B2406E" w:rsidRDefault="00000000">
      <w:pPr>
        <w:pStyle w:val="Heading1"/>
      </w:pPr>
      <w:r>
        <w:t>Implementation Plan</w:t>
      </w:r>
    </w:p>
    <w:p w14:paraId="12B23355" w14:textId="3A160994" w:rsidR="00FE3454" w:rsidRDefault="00000000">
      <w:r>
        <w:t>Step 1: Define Core Physics</w:t>
      </w:r>
      <w:r>
        <w:br/>
        <w:t>- Apply forces (acceleration, gravity)</w:t>
      </w:r>
      <w:r>
        <w:br/>
        <w:t>- Implement friction by road surface</w:t>
      </w:r>
      <w:r>
        <w:br/>
        <w:t>- Use Unity Rigidbody for motion</w:t>
      </w:r>
      <w:r>
        <w:br/>
      </w:r>
      <w:r>
        <w:br/>
        <w:t>Step 2: Wheel Physics</w:t>
      </w:r>
      <w:r>
        <w:br/>
        <w:t>- Unity’s Wheel Colliders simulate tire movement</w:t>
      </w:r>
      <w:r>
        <w:br/>
        <w:t>- Adjust for road changes</w:t>
      </w:r>
      <w:r>
        <w:br/>
      </w:r>
      <w:r>
        <w:br/>
        <w:t>Step 3: Collision System</w:t>
      </w:r>
      <w:r>
        <w:br/>
        <w:t>- Detect collisions using Raycasting</w:t>
      </w:r>
      <w:r>
        <w:br/>
        <w:t>- Apply impact forces and bounce-back</w:t>
      </w:r>
      <w:r>
        <w:br/>
      </w:r>
      <w:r>
        <w:br/>
        <w:t>Step 4: Suspension System</w:t>
      </w:r>
      <w:r>
        <w:br/>
        <w:t>- Adjust spring settings for terrain</w:t>
      </w:r>
      <w:r>
        <w:br/>
        <w:t>- Improve balance with anti-roll bars</w:t>
      </w:r>
    </w:p>
    <w:p w14:paraId="6885BD03" w14:textId="70128CD8" w:rsidR="00B2406E" w:rsidRDefault="00000000">
      <w:r>
        <w:t>Step 5: Testing</w:t>
      </w:r>
      <w:r>
        <w:br/>
        <w:t>- Run stress tests</w:t>
      </w:r>
      <w:r>
        <w:br/>
        <w:t>- Optimize performance and debug edge cases</w:t>
      </w:r>
    </w:p>
    <w:p w14:paraId="6DB0F9BF" w14:textId="77777777" w:rsidR="00B2406E" w:rsidRDefault="00000000">
      <w:pPr>
        <w:pStyle w:val="Heading1"/>
      </w:pPr>
      <w:r>
        <w:t>Conclusion</w:t>
      </w:r>
    </w:p>
    <w:p w14:paraId="396A168A" w14:textId="60C41F8C" w:rsidR="00B2406E" w:rsidRDefault="00000000">
      <w:r>
        <w:t xml:space="preserve">This case study helped understand the fundamentals of building a physics simulation. </w:t>
      </w:r>
      <w:r w:rsidR="00FB5CAD" w:rsidRPr="00FB5CAD">
        <w:t>While I'm new to Unity, my strong foundation in C++ and systems design enables me to learn and contribute effectively. I’m eager to apply these skills in real-world simulation environments like this</w:t>
      </w:r>
      <w:r w:rsidR="00FB5CAD">
        <w:t>.</w:t>
      </w:r>
    </w:p>
    <w:sectPr w:rsidR="00B2406E" w:rsidSect="00454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843530">
    <w:abstractNumId w:val="8"/>
  </w:num>
  <w:num w:numId="2" w16cid:durableId="2071296945">
    <w:abstractNumId w:val="6"/>
  </w:num>
  <w:num w:numId="3" w16cid:durableId="1128738329">
    <w:abstractNumId w:val="5"/>
  </w:num>
  <w:num w:numId="4" w16cid:durableId="1096094811">
    <w:abstractNumId w:val="4"/>
  </w:num>
  <w:num w:numId="5" w16cid:durableId="904530122">
    <w:abstractNumId w:val="7"/>
  </w:num>
  <w:num w:numId="6" w16cid:durableId="1081222499">
    <w:abstractNumId w:val="3"/>
  </w:num>
  <w:num w:numId="7" w16cid:durableId="1626153410">
    <w:abstractNumId w:val="2"/>
  </w:num>
  <w:num w:numId="8" w16cid:durableId="391079256">
    <w:abstractNumId w:val="1"/>
  </w:num>
  <w:num w:numId="9" w16cid:durableId="93659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815"/>
    <w:rsid w:val="0029639D"/>
    <w:rsid w:val="00326F90"/>
    <w:rsid w:val="00453700"/>
    <w:rsid w:val="00454376"/>
    <w:rsid w:val="008461EC"/>
    <w:rsid w:val="00AA1D8D"/>
    <w:rsid w:val="00B2406E"/>
    <w:rsid w:val="00B47730"/>
    <w:rsid w:val="00CB0664"/>
    <w:rsid w:val="00FB5CAD"/>
    <w:rsid w:val="00FC693F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A0EC5"/>
  <w14:defaultImageDpi w14:val="300"/>
  <w15:docId w15:val="{E53A2AAE-4BF4-46BB-8982-6BAB5C39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543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Granth Sidhant Yadav</cp:lastModifiedBy>
  <cp:revision>4</cp:revision>
  <dcterms:created xsi:type="dcterms:W3CDTF">2013-12-23T23:15:00Z</dcterms:created>
  <dcterms:modified xsi:type="dcterms:W3CDTF">2025-06-07T18:53:00Z</dcterms:modified>
  <cp:category/>
</cp:coreProperties>
</file>